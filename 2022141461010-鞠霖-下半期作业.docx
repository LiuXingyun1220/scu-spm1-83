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9FBAF" w14:textId="1A4157A3" w:rsidR="001F587A" w:rsidRPr="001F587A" w:rsidRDefault="001F587A" w:rsidP="001F587A">
      <w:pPr>
        <w:pStyle w:val="aa"/>
        <w:jc w:val="center"/>
        <w:rPr>
          <w:color w:val="auto"/>
          <w:lang w:eastAsia="zh-CN"/>
        </w:rPr>
      </w:pPr>
      <w:r w:rsidRPr="001F587A">
        <w:rPr>
          <w:color w:val="auto"/>
          <w:lang w:eastAsia="zh-CN"/>
        </w:rPr>
        <w:t xml:space="preserve">Java </w:t>
      </w:r>
      <w:r w:rsidRPr="001F587A">
        <w:rPr>
          <w:rFonts w:hint="eastAsia"/>
          <w:color w:val="auto"/>
          <w:lang w:eastAsia="zh-CN"/>
        </w:rPr>
        <w:t>技</w:t>
      </w:r>
      <w:r w:rsidRPr="001F587A">
        <w:rPr>
          <w:rFonts w:ascii="微软雅黑" w:eastAsia="微软雅黑" w:hAnsi="微软雅黑" w:cs="微软雅黑" w:hint="eastAsia"/>
          <w:color w:val="auto"/>
          <w:lang w:eastAsia="zh-CN"/>
        </w:rPr>
        <w:t>术</w:t>
      </w:r>
      <w:r w:rsidRPr="001F587A">
        <w:rPr>
          <w:rFonts w:ascii="MS Gothic" w:eastAsia="MS Gothic" w:hAnsi="MS Gothic" w:cs="MS Gothic" w:hint="eastAsia"/>
          <w:color w:val="auto"/>
          <w:lang w:eastAsia="zh-CN"/>
        </w:rPr>
        <w:t>管理文档（</w:t>
      </w:r>
      <w:r w:rsidRPr="001F587A">
        <w:rPr>
          <w:rFonts w:ascii="微软雅黑" w:eastAsia="微软雅黑" w:hAnsi="微软雅黑" w:cs="微软雅黑" w:hint="eastAsia"/>
          <w:color w:val="auto"/>
          <w:lang w:eastAsia="zh-CN"/>
        </w:rPr>
        <w:t>编码规</w:t>
      </w:r>
      <w:r w:rsidRPr="001F587A">
        <w:rPr>
          <w:rFonts w:ascii="MS Gothic" w:eastAsia="MS Gothic" w:hAnsi="MS Gothic" w:cs="MS Gothic" w:hint="eastAsia"/>
          <w:color w:val="auto"/>
          <w:lang w:eastAsia="zh-CN"/>
        </w:rPr>
        <w:t>范）</w:t>
      </w:r>
    </w:p>
    <w:p w14:paraId="4D51DA6B" w14:textId="4470DDCE" w:rsidR="00870B6F" w:rsidRPr="001F587A" w:rsidRDefault="00000000">
      <w:pPr>
        <w:pStyle w:val="1"/>
        <w:rPr>
          <w:color w:val="auto"/>
        </w:rPr>
      </w:pPr>
      <w:proofErr w:type="spellStart"/>
      <w:r w:rsidRPr="001F587A">
        <w:rPr>
          <w:color w:val="auto"/>
        </w:rPr>
        <w:t>一、命名规范</w:t>
      </w:r>
      <w:proofErr w:type="spellEnd"/>
    </w:p>
    <w:p w14:paraId="583516A8" w14:textId="69B2AD0E" w:rsidR="00870B6F" w:rsidRDefault="00000000">
      <w:r w:rsidRPr="001F587A">
        <w:t xml:space="preserve">1. </w:t>
      </w:r>
      <w:r w:rsidR="001F587A" w:rsidRPr="001F587A">
        <w:t>【</w:t>
      </w:r>
      <w:proofErr w:type="spellStart"/>
      <w:r w:rsidR="001F587A" w:rsidRPr="001F587A">
        <w:rPr>
          <w:rFonts w:ascii="微软雅黑" w:eastAsia="微软雅黑" w:hAnsi="微软雅黑" w:cs="微软雅黑" w:hint="eastAsia"/>
        </w:rPr>
        <w:t>强</w:t>
      </w:r>
      <w:r w:rsidR="001F587A" w:rsidRPr="001F587A">
        <w:rPr>
          <w:rFonts w:ascii="MS Mincho" w:eastAsia="MS Mincho" w:hAnsi="MS Mincho" w:cs="MS Mincho" w:hint="eastAsia"/>
        </w:rPr>
        <w:t>制】</w:t>
      </w:r>
      <w:r w:rsidRPr="001F587A">
        <w:t>类名使用大驼峰命名法（</w:t>
      </w:r>
      <w:r w:rsidRPr="001F587A">
        <w:t>PascalCase</w:t>
      </w:r>
      <w:proofErr w:type="spellEnd"/>
      <w:r w:rsidRPr="001F587A">
        <w:t>），如</w:t>
      </w:r>
      <w:r w:rsidRPr="001F587A">
        <w:t xml:space="preserve"> `</w:t>
      </w:r>
      <w:proofErr w:type="spellStart"/>
      <w:r w:rsidRPr="001F587A">
        <w:t>UserServiceImp</w:t>
      </w:r>
      <w:r>
        <w:t>l</w:t>
      </w:r>
      <w:proofErr w:type="spellEnd"/>
      <w:r>
        <w:t>`</w:t>
      </w:r>
    </w:p>
    <w:p w14:paraId="07B3186E" w14:textId="232DE205" w:rsidR="00870B6F" w:rsidRDefault="00000000">
      <w:r>
        <w:t xml:space="preserve">2.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方法名使用小驼峰命名法（</w:t>
      </w:r>
      <w:r>
        <w:t>camelCase</w:t>
      </w:r>
      <w:proofErr w:type="spellEnd"/>
      <w:r>
        <w:t>），如</w:t>
      </w:r>
      <w:r>
        <w:t xml:space="preserve"> `</w:t>
      </w:r>
      <w:proofErr w:type="spellStart"/>
      <w:proofErr w:type="gramStart"/>
      <w:r>
        <w:t>getUserInfo</w:t>
      </w:r>
      <w:proofErr w:type="spellEnd"/>
      <w:r>
        <w:t>(</w:t>
      </w:r>
      <w:proofErr w:type="gramEnd"/>
      <w:r>
        <w:t>)`</w:t>
      </w:r>
    </w:p>
    <w:p w14:paraId="7CBCEEED" w14:textId="0D4BCCA2" w:rsidR="00870B6F" w:rsidRDefault="00000000">
      <w:pPr>
        <w:rPr>
          <w:lang w:eastAsia="zh-CN"/>
        </w:rPr>
      </w:pPr>
      <w:r>
        <w:rPr>
          <w:lang w:eastAsia="zh-CN"/>
        </w:rPr>
        <w:t xml:space="preserve">3. </w:t>
      </w:r>
      <w:r w:rsidR="001F587A">
        <w:rPr>
          <w:lang w:eastAsia="zh-CN"/>
        </w:rPr>
        <w:t>【</w:t>
      </w:r>
      <w:r w:rsidR="001F587A">
        <w:rPr>
          <w:rFonts w:ascii="微软雅黑" w:eastAsia="微软雅黑" w:hAnsi="微软雅黑" w:cs="微软雅黑" w:hint="eastAsia"/>
          <w:lang w:eastAsia="zh-CN"/>
        </w:rPr>
        <w:t>强</w:t>
      </w:r>
      <w:r w:rsidR="001F587A"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变量名使用小驼峰命名法，尽量语义化</w:t>
      </w:r>
    </w:p>
    <w:p w14:paraId="7726F86C" w14:textId="109DB0DA" w:rsidR="00870B6F" w:rsidRDefault="00000000">
      <w:r>
        <w:t xml:space="preserve">4.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常量全部大写，单词间以下划线分隔，如</w:t>
      </w:r>
      <w:proofErr w:type="spellEnd"/>
      <w:r>
        <w:t xml:space="preserve"> `MAX_LENGTH`</w:t>
      </w:r>
    </w:p>
    <w:p w14:paraId="2D155107" w14:textId="7ED8FCB2" w:rsidR="00870B6F" w:rsidRDefault="00000000">
      <w:pPr>
        <w:rPr>
          <w:rFonts w:eastAsia="宋体"/>
          <w:lang w:eastAsia="zh-CN"/>
        </w:rPr>
      </w:pPr>
      <w:r>
        <w:t xml:space="preserve">5.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包名一律小写，使用反域名结构，不使用下划线，如</w:t>
      </w:r>
      <w:proofErr w:type="spellEnd"/>
      <w:r>
        <w:t xml:space="preserve"> `</w:t>
      </w:r>
      <w:proofErr w:type="spellStart"/>
      <w:r>
        <w:t>com.</w:t>
      </w:r>
      <w:proofErr w:type="gramStart"/>
      <w:r>
        <w:t>example.utils</w:t>
      </w:r>
      <w:proofErr w:type="spellEnd"/>
      <w:proofErr w:type="gramEnd"/>
      <w:r>
        <w:t>`</w:t>
      </w:r>
    </w:p>
    <w:p w14:paraId="30D071C7" w14:textId="3A824DA7" w:rsidR="001F587A" w:rsidRPr="001F587A" w:rsidRDefault="001F587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6</w:t>
      </w:r>
      <w:r>
        <w:t xml:space="preserve">. </w:t>
      </w:r>
      <w:r>
        <w:t>【</w:t>
      </w:r>
      <w:proofErr w:type="spellStart"/>
      <w:r>
        <w:rPr>
          <w:rFonts w:ascii="微软雅黑" w:eastAsia="微软雅黑" w:hAnsi="微软雅黑" w:cs="微软雅黑" w:hint="eastAsia"/>
        </w:rPr>
        <w:t>强</w:t>
      </w:r>
      <w:r>
        <w:rPr>
          <w:rFonts w:ascii="MS Mincho" w:eastAsia="MS Mincho" w:hAnsi="MS Mincho" w:cs="MS Mincho" w:hint="eastAsia"/>
        </w:rPr>
        <w:t>制】</w:t>
      </w:r>
      <w:r>
        <w:t>枚举类命名使用大驼峰，枚举值全大写，如</w:t>
      </w:r>
      <w:proofErr w:type="spellEnd"/>
      <w:r>
        <w:t xml:space="preserve"> `SUCCESS`, `FAILURE`</w:t>
      </w:r>
    </w:p>
    <w:p w14:paraId="25D254E2" w14:textId="2B1C7AFD" w:rsidR="00870B6F" w:rsidRDefault="001F587A">
      <w:r>
        <w:rPr>
          <w:rFonts w:eastAsia="宋体" w:hint="eastAsia"/>
          <w:lang w:eastAsia="zh-CN"/>
        </w:rPr>
        <w:t>7</w:t>
      </w:r>
      <w:r w:rsidR="00000000">
        <w:t xml:space="preserve">. </w:t>
      </w:r>
      <w:r>
        <w:t>【</w:t>
      </w:r>
      <w:proofErr w:type="spellStart"/>
      <w:r>
        <w:t>推荐】</w:t>
      </w:r>
      <w:r w:rsidR="00000000">
        <w:t>接口命名建议以</w:t>
      </w:r>
      <w:proofErr w:type="spellEnd"/>
      <w:r w:rsidR="00000000">
        <w:t xml:space="preserve"> `I` </w:t>
      </w:r>
      <w:proofErr w:type="spellStart"/>
      <w:r w:rsidR="00000000">
        <w:t>开头或以</w:t>
      </w:r>
      <w:proofErr w:type="spellEnd"/>
      <w:r w:rsidR="00000000">
        <w:t xml:space="preserve"> `</w:t>
      </w:r>
      <w:proofErr w:type="spellStart"/>
      <w:r w:rsidR="00000000">
        <w:t>able`</w:t>
      </w:r>
      <w:r w:rsidR="00000000">
        <w:t>、</w:t>
      </w:r>
      <w:r w:rsidR="00000000">
        <w:t>`er</w:t>
      </w:r>
      <w:proofErr w:type="spellEnd"/>
      <w:r w:rsidR="00000000">
        <w:t xml:space="preserve">` </w:t>
      </w:r>
      <w:r w:rsidR="00000000">
        <w:t>结尾，如</w:t>
      </w:r>
      <w:r w:rsidR="00000000">
        <w:t xml:space="preserve"> `IUserService`</w:t>
      </w:r>
      <w:r w:rsidR="00000000">
        <w:t>、</w:t>
      </w:r>
      <w:r w:rsidR="00000000">
        <w:t>`Runnable`</w:t>
      </w:r>
    </w:p>
    <w:p w14:paraId="0D25A4A3" w14:textId="7A3D2DC1" w:rsidR="00870B6F" w:rsidRDefault="00000000">
      <w:r>
        <w:t xml:space="preserve">8. </w:t>
      </w:r>
      <w:r w:rsidR="001F587A">
        <w:t>【</w:t>
      </w:r>
      <w:proofErr w:type="spellStart"/>
      <w:r w:rsidR="001F587A">
        <w:t>推荐】</w:t>
      </w:r>
      <w:r>
        <w:t>boolean</w:t>
      </w:r>
      <w:proofErr w:type="spellEnd"/>
      <w:r>
        <w:t xml:space="preserve"> </w:t>
      </w:r>
      <w:proofErr w:type="spellStart"/>
      <w:r>
        <w:t>变量建议以</w:t>
      </w:r>
      <w:proofErr w:type="spellEnd"/>
      <w:r>
        <w:t xml:space="preserve"> `</w:t>
      </w:r>
      <w:proofErr w:type="spellStart"/>
      <w:r>
        <w:t>is`</w:t>
      </w:r>
      <w:r>
        <w:t>、</w:t>
      </w:r>
      <w:r>
        <w:t>`has`</w:t>
      </w:r>
      <w:r>
        <w:t>、</w:t>
      </w:r>
      <w:r>
        <w:t>`can</w:t>
      </w:r>
      <w:proofErr w:type="spellEnd"/>
      <w:r>
        <w:t xml:space="preserve">` </w:t>
      </w:r>
      <w:proofErr w:type="spellStart"/>
      <w:r>
        <w:t>开头，如</w:t>
      </w:r>
      <w:proofErr w:type="spellEnd"/>
      <w:r>
        <w:t xml:space="preserve"> `isDeleted`</w:t>
      </w:r>
    </w:p>
    <w:p w14:paraId="7829B091" w14:textId="77777777" w:rsidR="00870B6F" w:rsidRPr="001F587A" w:rsidRDefault="00000000">
      <w:pPr>
        <w:pStyle w:val="1"/>
        <w:rPr>
          <w:color w:val="auto"/>
        </w:rPr>
      </w:pPr>
      <w:r w:rsidRPr="001F587A">
        <w:rPr>
          <w:color w:val="auto"/>
        </w:rPr>
        <w:t>二、代码结构与格式</w:t>
      </w:r>
    </w:p>
    <w:p w14:paraId="7267A315" w14:textId="391E629C" w:rsidR="00870B6F" w:rsidRDefault="00000000">
      <w:r>
        <w:t xml:space="preserve">9.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每个</w:t>
      </w:r>
      <w:proofErr w:type="spellEnd"/>
      <w:r>
        <w:t xml:space="preserve"> Java </w:t>
      </w:r>
      <w:proofErr w:type="spellStart"/>
      <w:r>
        <w:t>文件只能有一个顶级公共类</w:t>
      </w:r>
      <w:proofErr w:type="spellEnd"/>
    </w:p>
    <w:p w14:paraId="0CE858F0" w14:textId="3BCFE622" w:rsidR="00870B6F" w:rsidRDefault="00000000">
      <w:pPr>
        <w:rPr>
          <w:lang w:eastAsia="zh-CN"/>
        </w:rPr>
      </w:pPr>
      <w:r>
        <w:rPr>
          <w:lang w:eastAsia="zh-CN"/>
        </w:rPr>
        <w:t xml:space="preserve">10. </w:t>
      </w:r>
      <w:r w:rsidR="001F587A">
        <w:rPr>
          <w:lang w:eastAsia="zh-CN"/>
        </w:rPr>
        <w:t>【</w:t>
      </w:r>
      <w:r w:rsidR="001F587A">
        <w:rPr>
          <w:rFonts w:ascii="微软雅黑" w:eastAsia="微软雅黑" w:hAnsi="微软雅黑" w:cs="微软雅黑" w:hint="eastAsia"/>
          <w:lang w:eastAsia="zh-CN"/>
        </w:rPr>
        <w:t>强</w:t>
      </w:r>
      <w:r w:rsidR="001F587A"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花括号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换行，方法定义</w:t>
      </w:r>
      <w:r>
        <w:rPr>
          <w:lang w:eastAsia="zh-CN"/>
        </w:rPr>
        <w:t xml:space="preserve"> `{` </w:t>
      </w:r>
      <w:r>
        <w:rPr>
          <w:lang w:eastAsia="zh-CN"/>
        </w:rPr>
        <w:t>同行放置</w:t>
      </w:r>
    </w:p>
    <w:p w14:paraId="48A8AFDA" w14:textId="2985B2D8" w:rsidR="00870B6F" w:rsidRDefault="00000000">
      <w:pPr>
        <w:rPr>
          <w:rFonts w:eastAsia="宋体"/>
          <w:lang w:eastAsia="zh-CN"/>
        </w:rPr>
      </w:pPr>
      <w:r>
        <w:rPr>
          <w:lang w:eastAsia="zh-CN"/>
        </w:rPr>
        <w:t xml:space="preserve">11. </w:t>
      </w:r>
      <w:r w:rsidR="001F587A">
        <w:rPr>
          <w:lang w:eastAsia="zh-CN"/>
        </w:rPr>
        <w:t>【</w:t>
      </w:r>
      <w:r w:rsidR="001F587A">
        <w:rPr>
          <w:rFonts w:ascii="微软雅黑" w:eastAsia="微软雅黑" w:hAnsi="微软雅黑" w:cs="微软雅黑" w:hint="eastAsia"/>
          <w:lang w:eastAsia="zh-CN"/>
        </w:rPr>
        <w:t>强</w:t>
      </w:r>
      <w:r w:rsidR="001F587A"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使用</w:t>
      </w:r>
      <w:r>
        <w:rPr>
          <w:lang w:eastAsia="zh-CN"/>
        </w:rPr>
        <w:t xml:space="preserve"> 4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空格进行缩进，不使用</w:t>
      </w:r>
      <w:r>
        <w:rPr>
          <w:lang w:eastAsia="zh-CN"/>
        </w:rPr>
        <w:t xml:space="preserve"> Tab</w:t>
      </w:r>
    </w:p>
    <w:p w14:paraId="341EFA65" w14:textId="4493945F" w:rsidR="001F587A" w:rsidRDefault="001F587A">
      <w:pPr>
        <w:rPr>
          <w:rFonts w:eastAsia="宋体"/>
          <w:lang w:eastAsia="zh-CN"/>
        </w:rPr>
      </w:pPr>
      <w:r>
        <w:rPr>
          <w:lang w:eastAsia="zh-CN"/>
        </w:rPr>
        <w:t>1</w:t>
      </w:r>
      <w:r>
        <w:rPr>
          <w:rFonts w:eastAsia="宋体"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lang w:eastAsia="zh-CN"/>
        </w:rPr>
        <w:t>【</w:t>
      </w:r>
      <w:r>
        <w:rPr>
          <w:rFonts w:ascii="微软雅黑" w:eastAsia="微软雅黑" w:hAnsi="微软雅黑" w:cs="微软雅黑" w:hint="eastAsia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所有成员变量声明放在类的顶部</w:t>
      </w:r>
    </w:p>
    <w:p w14:paraId="30C44AD0" w14:textId="3204F89C" w:rsidR="001F587A" w:rsidRPr="001F587A" w:rsidRDefault="001F587A">
      <w:pPr>
        <w:rPr>
          <w:rFonts w:eastAsia="宋体" w:hint="eastAsia"/>
          <w:lang w:eastAsia="zh-CN"/>
        </w:rPr>
      </w:pPr>
      <w:r>
        <w:rPr>
          <w:lang w:eastAsia="zh-CN"/>
        </w:rPr>
        <w:t>1</w:t>
      </w:r>
      <w:r>
        <w:rPr>
          <w:rFonts w:eastAsia="宋体"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lang w:eastAsia="zh-CN"/>
        </w:rPr>
        <w:t>【</w:t>
      </w:r>
      <w:r>
        <w:rPr>
          <w:rFonts w:ascii="微软雅黑" w:eastAsia="微软雅黑" w:hAnsi="微软雅黑" w:cs="微软雅黑" w:hint="eastAsia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不允许在一行中声明多个变量，如</w:t>
      </w:r>
      <w:r>
        <w:rPr>
          <w:lang w:eastAsia="zh-CN"/>
        </w:rPr>
        <w:t xml:space="preserve"> `int a = 0, b = 1;`</w:t>
      </w:r>
    </w:p>
    <w:p w14:paraId="0A6F0EAC" w14:textId="4E495B44" w:rsidR="00870B6F" w:rsidRDefault="00000000">
      <w:pPr>
        <w:rPr>
          <w:lang w:eastAsia="zh-CN"/>
        </w:rPr>
      </w:pPr>
      <w:r>
        <w:rPr>
          <w:lang w:eastAsia="zh-CN"/>
        </w:rPr>
        <w:t>1</w:t>
      </w:r>
      <w:r w:rsidR="001F587A">
        <w:rPr>
          <w:rFonts w:eastAsia="宋体" w:hint="eastAsia"/>
          <w:lang w:eastAsia="zh-CN"/>
        </w:rPr>
        <w:t>4</w:t>
      </w:r>
      <w:r>
        <w:rPr>
          <w:lang w:eastAsia="zh-CN"/>
        </w:rPr>
        <w:t xml:space="preserve">. </w:t>
      </w:r>
      <w:r w:rsidR="001F587A">
        <w:rPr>
          <w:lang w:eastAsia="zh-CN"/>
        </w:rPr>
        <w:t>【推荐】</w:t>
      </w:r>
      <w:r>
        <w:rPr>
          <w:lang w:eastAsia="zh-CN"/>
        </w:rPr>
        <w:t>每行代码长度不超过</w:t>
      </w:r>
      <w:r>
        <w:rPr>
          <w:lang w:eastAsia="zh-CN"/>
        </w:rPr>
        <w:t xml:space="preserve"> 120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字符</w:t>
      </w:r>
    </w:p>
    <w:p w14:paraId="6192931B" w14:textId="623F811D" w:rsidR="00870B6F" w:rsidRDefault="00000000">
      <w:pPr>
        <w:rPr>
          <w:lang w:eastAsia="zh-CN"/>
        </w:rPr>
      </w:pPr>
      <w:r>
        <w:rPr>
          <w:lang w:eastAsia="zh-CN"/>
        </w:rPr>
        <w:t>1</w:t>
      </w:r>
      <w:r w:rsidR="001F587A">
        <w:rPr>
          <w:rFonts w:eastAsia="宋体" w:hint="eastAsia"/>
          <w:lang w:eastAsia="zh-CN"/>
        </w:rPr>
        <w:t>5</w:t>
      </w:r>
      <w:r>
        <w:rPr>
          <w:lang w:eastAsia="zh-CN"/>
        </w:rPr>
        <w:t xml:space="preserve">. </w:t>
      </w:r>
      <w:r w:rsidR="001F587A">
        <w:rPr>
          <w:lang w:eastAsia="zh-CN"/>
        </w:rPr>
        <w:t>【推荐】</w:t>
      </w:r>
      <w:r>
        <w:rPr>
          <w:lang w:eastAsia="zh-CN"/>
        </w:rPr>
        <w:t>类、方法之间空一行，方法体内逻辑段落之间可适当空行</w:t>
      </w:r>
    </w:p>
    <w:p w14:paraId="7447926D" w14:textId="4837E9FD" w:rsidR="00870B6F" w:rsidRDefault="00000000">
      <w:pPr>
        <w:rPr>
          <w:lang w:eastAsia="zh-CN"/>
        </w:rPr>
      </w:pPr>
      <w:r>
        <w:rPr>
          <w:lang w:eastAsia="zh-CN"/>
        </w:rPr>
        <w:t>1</w:t>
      </w:r>
      <w:r w:rsidR="001F587A">
        <w:rPr>
          <w:rFonts w:eastAsia="宋体" w:hint="eastAsia"/>
          <w:lang w:eastAsia="zh-CN"/>
        </w:rPr>
        <w:t>6</w:t>
      </w:r>
      <w:r>
        <w:rPr>
          <w:lang w:eastAsia="zh-CN"/>
        </w:rPr>
        <w:t xml:space="preserve">. </w:t>
      </w:r>
      <w:r w:rsidR="001F587A">
        <w:rPr>
          <w:lang w:eastAsia="zh-CN"/>
        </w:rPr>
        <w:t>【推荐】</w:t>
      </w:r>
      <w:r>
        <w:rPr>
          <w:lang w:eastAsia="zh-CN"/>
        </w:rPr>
        <w:t>成员方法按照公共</w:t>
      </w:r>
      <w:r>
        <w:rPr>
          <w:lang w:eastAsia="zh-CN"/>
        </w:rPr>
        <w:t xml:space="preserve"> → </w:t>
      </w:r>
      <w:r>
        <w:rPr>
          <w:lang w:eastAsia="zh-CN"/>
        </w:rPr>
        <w:t>保护</w:t>
      </w:r>
      <w:r>
        <w:rPr>
          <w:lang w:eastAsia="zh-CN"/>
        </w:rPr>
        <w:t xml:space="preserve"> → </w:t>
      </w:r>
      <w:r>
        <w:rPr>
          <w:lang w:eastAsia="zh-CN"/>
        </w:rPr>
        <w:t>私有顺序排列</w:t>
      </w:r>
    </w:p>
    <w:p w14:paraId="610B262E" w14:textId="77777777" w:rsidR="00870B6F" w:rsidRPr="001F587A" w:rsidRDefault="00000000">
      <w:pPr>
        <w:pStyle w:val="1"/>
        <w:rPr>
          <w:color w:val="auto"/>
        </w:rPr>
      </w:pPr>
      <w:proofErr w:type="spellStart"/>
      <w:r w:rsidRPr="001F587A">
        <w:rPr>
          <w:color w:val="auto"/>
        </w:rPr>
        <w:lastRenderedPageBreak/>
        <w:t>三、注</w:t>
      </w:r>
      <w:r w:rsidRPr="001F587A">
        <w:rPr>
          <w:rFonts w:ascii="微软雅黑" w:eastAsia="微软雅黑" w:hAnsi="微软雅黑" w:cs="微软雅黑" w:hint="eastAsia"/>
          <w:color w:val="auto"/>
        </w:rPr>
        <w:t>释规</w:t>
      </w:r>
      <w:r w:rsidRPr="001F587A">
        <w:rPr>
          <w:rFonts w:ascii="MS Gothic" w:eastAsia="MS Gothic" w:hAnsi="MS Gothic" w:cs="MS Gothic" w:hint="eastAsia"/>
          <w:color w:val="auto"/>
        </w:rPr>
        <w:t>范</w:t>
      </w:r>
      <w:proofErr w:type="spellEnd"/>
    </w:p>
    <w:p w14:paraId="03C49DA3" w14:textId="5B2D05F8" w:rsidR="00870B6F" w:rsidRDefault="00000000">
      <w:pPr>
        <w:rPr>
          <w:lang w:eastAsia="zh-CN"/>
        </w:rPr>
      </w:pPr>
      <w:r>
        <w:rPr>
          <w:lang w:eastAsia="zh-CN"/>
        </w:rPr>
        <w:t xml:space="preserve">17. </w:t>
      </w:r>
      <w:r w:rsidR="001F587A">
        <w:rPr>
          <w:lang w:eastAsia="zh-CN"/>
        </w:rPr>
        <w:t>【</w:t>
      </w:r>
      <w:r w:rsidR="001F587A">
        <w:rPr>
          <w:rFonts w:ascii="微软雅黑" w:eastAsia="微软雅黑" w:hAnsi="微软雅黑" w:cs="微软雅黑" w:hint="eastAsia"/>
          <w:lang w:eastAsia="zh-CN"/>
        </w:rPr>
        <w:t>强</w:t>
      </w:r>
      <w:r w:rsidR="001F587A"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所有类、方法必须添加</w:t>
      </w:r>
      <w:r>
        <w:rPr>
          <w:lang w:eastAsia="zh-CN"/>
        </w:rPr>
        <w:t xml:space="preserve"> Javadoc </w:t>
      </w:r>
      <w:r>
        <w:rPr>
          <w:lang w:eastAsia="zh-CN"/>
        </w:rPr>
        <w:t>注释</w:t>
      </w:r>
    </w:p>
    <w:p w14:paraId="28E03169" w14:textId="7664ABAB" w:rsidR="00870B6F" w:rsidRDefault="00000000">
      <w:pPr>
        <w:rPr>
          <w:rFonts w:eastAsia="宋体"/>
          <w:lang w:eastAsia="zh-CN"/>
        </w:rPr>
      </w:pPr>
      <w:r>
        <w:rPr>
          <w:lang w:eastAsia="zh-CN"/>
        </w:rPr>
        <w:t xml:space="preserve">18. </w:t>
      </w:r>
      <w:r w:rsidR="001F587A">
        <w:rPr>
          <w:lang w:eastAsia="zh-CN"/>
        </w:rPr>
        <w:t>【</w:t>
      </w:r>
      <w:r w:rsidR="001F587A">
        <w:rPr>
          <w:rFonts w:ascii="微软雅黑" w:eastAsia="微软雅黑" w:hAnsi="微软雅黑" w:cs="微软雅黑" w:hint="eastAsia"/>
          <w:lang w:eastAsia="zh-CN"/>
        </w:rPr>
        <w:t>强</w:t>
      </w:r>
      <w:r w:rsidR="001F587A"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注释内容要准确描述逻辑，避免</w:t>
      </w:r>
      <w:r>
        <w:rPr>
          <w:lang w:eastAsia="zh-CN"/>
        </w:rPr>
        <w:t>“</w:t>
      </w:r>
      <w:r>
        <w:rPr>
          <w:lang w:eastAsia="zh-CN"/>
        </w:rPr>
        <w:t>废话注释</w:t>
      </w:r>
      <w:r>
        <w:rPr>
          <w:lang w:eastAsia="zh-CN"/>
        </w:rPr>
        <w:t>”</w:t>
      </w:r>
    </w:p>
    <w:p w14:paraId="3939EFB7" w14:textId="2095911D" w:rsidR="001F587A" w:rsidRDefault="001F587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19</w:t>
      </w:r>
      <w:r>
        <w:rPr>
          <w:lang w:eastAsia="zh-CN"/>
        </w:rPr>
        <w:t xml:space="preserve">. </w:t>
      </w:r>
      <w:r>
        <w:rPr>
          <w:lang w:eastAsia="zh-CN"/>
        </w:rPr>
        <w:t>【</w:t>
      </w:r>
      <w:r>
        <w:rPr>
          <w:rFonts w:ascii="微软雅黑" w:eastAsia="微软雅黑" w:hAnsi="微软雅黑" w:cs="微软雅黑" w:hint="eastAsia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方法注释包括功能描述、参数、返回值和异常说明</w:t>
      </w:r>
    </w:p>
    <w:p w14:paraId="3405529C" w14:textId="2A0F27EB" w:rsidR="001F587A" w:rsidRPr="001F587A" w:rsidRDefault="001F587A">
      <w:pPr>
        <w:rPr>
          <w:rFonts w:eastAsia="宋体" w:hint="eastAsia"/>
          <w:lang w:eastAsia="zh-CN"/>
        </w:rPr>
      </w:pPr>
      <w:r>
        <w:rPr>
          <w:lang w:eastAsia="zh-CN"/>
        </w:rPr>
        <w:t>2</w:t>
      </w:r>
      <w:r>
        <w:rPr>
          <w:rFonts w:eastAsia="宋体" w:hint="eastAsia"/>
          <w:lang w:eastAsia="zh-CN"/>
        </w:rPr>
        <w:t>0</w:t>
      </w:r>
      <w:r>
        <w:rPr>
          <w:lang w:eastAsia="zh-CN"/>
        </w:rPr>
        <w:t xml:space="preserve">. </w:t>
      </w:r>
      <w:r>
        <w:rPr>
          <w:lang w:eastAsia="zh-CN"/>
        </w:rPr>
        <w:t>【</w:t>
      </w:r>
      <w:r>
        <w:rPr>
          <w:rFonts w:ascii="微软雅黑" w:eastAsia="微软雅黑" w:hAnsi="微软雅黑" w:cs="微软雅黑" w:hint="eastAsia"/>
          <w:lang w:eastAsia="zh-CN"/>
        </w:rPr>
        <w:t>强</w:t>
      </w:r>
      <w:r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避免过期注释，应及时删除无用代码</w:t>
      </w:r>
    </w:p>
    <w:p w14:paraId="3BD44FA7" w14:textId="6E8B81DE" w:rsidR="00870B6F" w:rsidRDefault="001F587A">
      <w:pPr>
        <w:rPr>
          <w:lang w:eastAsia="zh-CN"/>
        </w:rPr>
      </w:pPr>
      <w:r>
        <w:rPr>
          <w:rFonts w:eastAsia="宋体" w:hint="eastAsia"/>
          <w:lang w:eastAsia="zh-CN"/>
        </w:rPr>
        <w:t>21</w:t>
      </w:r>
      <w:r w:rsidR="00000000">
        <w:rPr>
          <w:lang w:eastAsia="zh-CN"/>
        </w:rPr>
        <w:t xml:space="preserve">. </w:t>
      </w:r>
      <w:r>
        <w:rPr>
          <w:lang w:eastAsia="zh-CN"/>
        </w:rPr>
        <w:t>【推荐】</w:t>
      </w:r>
      <w:r w:rsidR="00000000">
        <w:rPr>
          <w:lang w:eastAsia="zh-CN"/>
        </w:rPr>
        <w:t>使用</w:t>
      </w:r>
      <w:r w:rsidR="00000000">
        <w:rPr>
          <w:lang w:eastAsia="zh-CN"/>
        </w:rPr>
        <w:t xml:space="preserve"> `//` </w:t>
      </w:r>
      <w:r w:rsidR="00000000">
        <w:rPr>
          <w:lang w:eastAsia="zh-CN"/>
        </w:rPr>
        <w:t>单行注释优先于</w:t>
      </w:r>
      <w:r w:rsidR="00000000">
        <w:rPr>
          <w:lang w:eastAsia="zh-CN"/>
        </w:rPr>
        <w:t xml:space="preserve"> `/* */`</w:t>
      </w:r>
    </w:p>
    <w:p w14:paraId="3FB798F1" w14:textId="61668AA7" w:rsidR="00870B6F" w:rsidRDefault="00000000">
      <w:pPr>
        <w:rPr>
          <w:lang w:eastAsia="zh-CN"/>
        </w:rPr>
      </w:pPr>
      <w:r>
        <w:rPr>
          <w:lang w:eastAsia="zh-CN"/>
        </w:rPr>
        <w:t>2</w:t>
      </w:r>
      <w:r w:rsidR="001F587A">
        <w:rPr>
          <w:rFonts w:eastAsia="宋体" w:hint="eastAsia"/>
          <w:lang w:eastAsia="zh-CN"/>
        </w:rPr>
        <w:t>2</w:t>
      </w:r>
      <w:r>
        <w:rPr>
          <w:lang w:eastAsia="zh-CN"/>
        </w:rPr>
        <w:t xml:space="preserve">. </w:t>
      </w:r>
      <w:r w:rsidR="001F587A">
        <w:rPr>
          <w:lang w:eastAsia="zh-CN"/>
        </w:rPr>
        <w:t>【推荐】</w:t>
      </w:r>
      <w:r>
        <w:rPr>
          <w:lang w:eastAsia="zh-CN"/>
        </w:rPr>
        <w:t>临时代码应使用</w:t>
      </w:r>
      <w:r>
        <w:rPr>
          <w:lang w:eastAsia="zh-CN"/>
        </w:rPr>
        <w:t xml:space="preserve"> `TODO:` </w:t>
      </w:r>
      <w:r>
        <w:rPr>
          <w:lang w:eastAsia="zh-CN"/>
        </w:rPr>
        <w:t>或</w:t>
      </w:r>
      <w:r>
        <w:rPr>
          <w:lang w:eastAsia="zh-CN"/>
        </w:rPr>
        <w:t xml:space="preserve"> `FIXME:` </w:t>
      </w:r>
      <w:r>
        <w:rPr>
          <w:lang w:eastAsia="zh-CN"/>
        </w:rPr>
        <w:t>标注，并写明负责人</w:t>
      </w:r>
    </w:p>
    <w:p w14:paraId="3BF3753B" w14:textId="77777777" w:rsidR="00870B6F" w:rsidRPr="001F587A" w:rsidRDefault="00000000">
      <w:pPr>
        <w:pStyle w:val="1"/>
        <w:rPr>
          <w:color w:val="auto"/>
        </w:rPr>
      </w:pPr>
      <w:proofErr w:type="spellStart"/>
      <w:r w:rsidRPr="001F587A">
        <w:rPr>
          <w:color w:val="auto"/>
        </w:rPr>
        <w:t>四、代</w:t>
      </w:r>
      <w:r w:rsidRPr="001F587A">
        <w:rPr>
          <w:rFonts w:ascii="微软雅黑" w:eastAsia="微软雅黑" w:hAnsi="微软雅黑" w:cs="微软雅黑" w:hint="eastAsia"/>
          <w:color w:val="auto"/>
        </w:rPr>
        <w:t>码实</w:t>
      </w:r>
      <w:r w:rsidRPr="001F587A">
        <w:rPr>
          <w:rFonts w:ascii="MS Gothic" w:eastAsia="MS Gothic" w:hAnsi="MS Gothic" w:cs="MS Gothic" w:hint="eastAsia"/>
          <w:color w:val="auto"/>
        </w:rPr>
        <w:t>践</w:t>
      </w:r>
      <w:r w:rsidRPr="001F587A">
        <w:rPr>
          <w:rFonts w:ascii="微软雅黑" w:eastAsia="微软雅黑" w:hAnsi="微软雅黑" w:cs="微软雅黑" w:hint="eastAsia"/>
          <w:color w:val="auto"/>
        </w:rPr>
        <w:t>规</w:t>
      </w:r>
      <w:r w:rsidRPr="001F587A">
        <w:rPr>
          <w:rFonts w:ascii="MS Gothic" w:eastAsia="MS Gothic" w:hAnsi="MS Gothic" w:cs="MS Gothic" w:hint="eastAsia"/>
          <w:color w:val="auto"/>
        </w:rPr>
        <w:t>范</w:t>
      </w:r>
      <w:proofErr w:type="spellEnd"/>
    </w:p>
    <w:p w14:paraId="05E53A72" w14:textId="1F773875" w:rsidR="00870B6F" w:rsidRDefault="00000000">
      <w:pPr>
        <w:rPr>
          <w:lang w:eastAsia="zh-CN"/>
        </w:rPr>
      </w:pPr>
      <w:r>
        <w:rPr>
          <w:lang w:eastAsia="zh-CN"/>
        </w:rPr>
        <w:t xml:space="preserve">23. </w:t>
      </w:r>
      <w:r w:rsidR="001F587A">
        <w:rPr>
          <w:lang w:eastAsia="zh-CN"/>
        </w:rPr>
        <w:t>【</w:t>
      </w:r>
      <w:r w:rsidR="001F587A">
        <w:rPr>
          <w:rFonts w:ascii="微软雅黑" w:eastAsia="微软雅黑" w:hAnsi="微软雅黑" w:cs="微软雅黑" w:hint="eastAsia"/>
          <w:lang w:eastAsia="zh-CN"/>
        </w:rPr>
        <w:t>强</w:t>
      </w:r>
      <w:r w:rsidR="001F587A">
        <w:rPr>
          <w:rFonts w:ascii="MS Mincho" w:eastAsia="MS Mincho" w:hAnsi="MS Mincho" w:cs="MS Mincho" w:hint="eastAsia"/>
          <w:lang w:eastAsia="zh-CN"/>
        </w:rPr>
        <w:t>制】</w:t>
      </w:r>
      <w:r>
        <w:rPr>
          <w:lang w:eastAsia="zh-CN"/>
        </w:rPr>
        <w:t>不允许出现魔法值，应定义为常量</w:t>
      </w:r>
    </w:p>
    <w:p w14:paraId="45FFD678" w14:textId="77580283" w:rsidR="00870B6F" w:rsidRDefault="00000000">
      <w:r>
        <w:t xml:space="preserve">24.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不允许捕获</w:t>
      </w:r>
      <w:proofErr w:type="spellEnd"/>
      <w:r>
        <w:t xml:space="preserve"> `Exception` </w:t>
      </w:r>
      <w:r>
        <w:t>或</w:t>
      </w:r>
      <w:r>
        <w:t xml:space="preserve"> `Throwable`</w:t>
      </w:r>
      <w:r>
        <w:t>，</w:t>
      </w:r>
      <w:proofErr w:type="spellStart"/>
      <w:r>
        <w:t>应精确异常类型</w:t>
      </w:r>
      <w:proofErr w:type="spellEnd"/>
    </w:p>
    <w:p w14:paraId="02D39622" w14:textId="75B69826" w:rsidR="00870B6F" w:rsidRDefault="00000000">
      <w:r>
        <w:t xml:space="preserve">25.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不允许空</w:t>
      </w:r>
      <w:proofErr w:type="spellEnd"/>
      <w:r>
        <w:t xml:space="preserve"> catch </w:t>
      </w:r>
      <w:proofErr w:type="spellStart"/>
      <w:r>
        <w:t>块，至少记录日志</w:t>
      </w:r>
      <w:proofErr w:type="spellEnd"/>
    </w:p>
    <w:p w14:paraId="0A335658" w14:textId="5746DE2A" w:rsidR="00870B6F" w:rsidRDefault="00000000">
      <w:r>
        <w:t xml:space="preserve">26.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使用</w:t>
      </w:r>
      <w:proofErr w:type="spellEnd"/>
      <w:r>
        <w:t xml:space="preserve"> `</w:t>
      </w:r>
      <w:proofErr w:type="gramStart"/>
      <w:r>
        <w:t>equals(</w:t>
      </w:r>
      <w:proofErr w:type="gramEnd"/>
      <w:r>
        <w:t xml:space="preserve">)` </w:t>
      </w:r>
      <w:proofErr w:type="spellStart"/>
      <w:r>
        <w:t>比较对象，避免用</w:t>
      </w:r>
      <w:proofErr w:type="spellEnd"/>
      <w:r>
        <w:t xml:space="preserve"> `==`</w:t>
      </w:r>
    </w:p>
    <w:p w14:paraId="6E842617" w14:textId="42C852DC" w:rsidR="00870B6F" w:rsidRDefault="00000000">
      <w:r>
        <w:t xml:space="preserve">27.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字符串常量应放在前面进行</w:t>
      </w:r>
      <w:proofErr w:type="spellEnd"/>
      <w:r>
        <w:t xml:space="preserve"> equals </w:t>
      </w:r>
      <w:proofErr w:type="spellStart"/>
      <w:r>
        <w:t>判断，防止空指针，如</w:t>
      </w:r>
      <w:proofErr w:type="spellEnd"/>
      <w:r>
        <w:t xml:space="preserve"> `"</w:t>
      </w:r>
      <w:proofErr w:type="spellStart"/>
      <w:r>
        <w:t>ok</w:t>
      </w:r>
      <w:proofErr w:type="gramStart"/>
      <w:r>
        <w:t>".equals</w:t>
      </w:r>
      <w:proofErr w:type="spellEnd"/>
      <w:proofErr w:type="gramEnd"/>
      <w:r>
        <w:t>(status)`</w:t>
      </w:r>
    </w:p>
    <w:p w14:paraId="5EB6330F" w14:textId="47293639" w:rsidR="00870B6F" w:rsidRDefault="00000000">
      <w:r>
        <w:t xml:space="preserve">28.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禁止使用</w:t>
      </w:r>
      <w:proofErr w:type="spellEnd"/>
      <w:r>
        <w:t xml:space="preserve"> `</w:t>
      </w:r>
      <w:proofErr w:type="spellStart"/>
      <w:r>
        <w:t>System.out.println</w:t>
      </w:r>
      <w:proofErr w:type="spellEnd"/>
      <w:r>
        <w:t xml:space="preserve">` </w:t>
      </w:r>
      <w:proofErr w:type="spellStart"/>
      <w:r>
        <w:t>进行日志输出，使用日志框架如</w:t>
      </w:r>
      <w:proofErr w:type="spellEnd"/>
      <w:r>
        <w:t xml:space="preserve"> `SLF4J`</w:t>
      </w:r>
    </w:p>
    <w:p w14:paraId="0ED1BAF7" w14:textId="3B604243" w:rsidR="00870B6F" w:rsidRDefault="00000000">
      <w:pPr>
        <w:rPr>
          <w:lang w:eastAsia="zh-CN"/>
        </w:rPr>
      </w:pPr>
      <w:r>
        <w:rPr>
          <w:lang w:eastAsia="zh-CN"/>
        </w:rPr>
        <w:t xml:space="preserve">29. </w:t>
      </w:r>
      <w:r w:rsidR="001F587A">
        <w:rPr>
          <w:lang w:eastAsia="zh-CN"/>
        </w:rPr>
        <w:t>【推荐】</w:t>
      </w:r>
      <w:r>
        <w:rPr>
          <w:lang w:eastAsia="zh-CN"/>
        </w:rPr>
        <w:t>尽量使用</w:t>
      </w:r>
      <w:r>
        <w:rPr>
          <w:lang w:eastAsia="zh-CN"/>
        </w:rPr>
        <w:t xml:space="preserve"> `final` </w:t>
      </w:r>
      <w:r>
        <w:rPr>
          <w:lang w:eastAsia="zh-CN"/>
        </w:rPr>
        <w:t>修饰不可变对象和方法参数</w:t>
      </w:r>
    </w:p>
    <w:p w14:paraId="1EFE5A84" w14:textId="45621E31" w:rsidR="00870B6F" w:rsidRDefault="00000000">
      <w:r>
        <w:t xml:space="preserve">30. </w:t>
      </w:r>
      <w:r w:rsidR="001F587A">
        <w:t>【</w:t>
      </w:r>
      <w:proofErr w:type="spellStart"/>
      <w:r w:rsidR="001F587A">
        <w:t>推荐】</w:t>
      </w:r>
      <w:r>
        <w:t>使用</w:t>
      </w:r>
      <w:proofErr w:type="spellEnd"/>
      <w:r>
        <w:t xml:space="preserve"> `try-with-resources` </w:t>
      </w:r>
      <w:proofErr w:type="spellStart"/>
      <w:r>
        <w:t>自动关闭资源</w:t>
      </w:r>
      <w:proofErr w:type="spellEnd"/>
    </w:p>
    <w:p w14:paraId="1EE34A0E" w14:textId="3FC51FA9" w:rsidR="00870B6F" w:rsidRDefault="00000000">
      <w:r>
        <w:t xml:space="preserve">31. </w:t>
      </w:r>
      <w:r w:rsidR="001F587A">
        <w:t>【</w:t>
      </w:r>
      <w:proofErr w:type="spellStart"/>
      <w:r w:rsidR="001F587A">
        <w:t>推荐】</w:t>
      </w:r>
      <w:r>
        <w:t>避免使用嵌套过深的</w:t>
      </w:r>
      <w:proofErr w:type="spellEnd"/>
      <w:r>
        <w:t xml:space="preserve"> </w:t>
      </w:r>
      <w:proofErr w:type="spellStart"/>
      <w:r>
        <w:t>if-else</w:t>
      </w:r>
      <w:r>
        <w:t>，应使用早返回策略</w:t>
      </w:r>
      <w:proofErr w:type="spellEnd"/>
    </w:p>
    <w:p w14:paraId="109CB53C" w14:textId="5CD1C4E6" w:rsidR="00870B6F" w:rsidRDefault="00000000">
      <w:r>
        <w:t xml:space="preserve">32. </w:t>
      </w:r>
      <w:r w:rsidR="001F587A">
        <w:t>【</w:t>
      </w:r>
      <w:proofErr w:type="spellStart"/>
      <w:r w:rsidR="001F587A">
        <w:t>推荐】</w:t>
      </w:r>
      <w:r>
        <w:t>建议使用</w:t>
      </w:r>
      <w:proofErr w:type="spellEnd"/>
      <w:r>
        <w:t xml:space="preserve"> `Optional` </w:t>
      </w:r>
      <w:proofErr w:type="spellStart"/>
      <w:r>
        <w:t>处理可能为空的返回值</w:t>
      </w:r>
      <w:proofErr w:type="spellEnd"/>
    </w:p>
    <w:p w14:paraId="66E17079" w14:textId="7E992441" w:rsidR="00870B6F" w:rsidRDefault="00000000">
      <w:pPr>
        <w:rPr>
          <w:lang w:eastAsia="zh-CN"/>
        </w:rPr>
      </w:pPr>
      <w:r>
        <w:rPr>
          <w:lang w:eastAsia="zh-CN"/>
        </w:rPr>
        <w:t xml:space="preserve">33. </w:t>
      </w:r>
      <w:r w:rsidR="001F587A">
        <w:rPr>
          <w:lang w:eastAsia="zh-CN"/>
        </w:rPr>
        <w:t>【推荐】</w:t>
      </w:r>
      <w:r>
        <w:rPr>
          <w:lang w:eastAsia="zh-CN"/>
        </w:rPr>
        <w:t>控制每个方法的长度在</w:t>
      </w:r>
      <w:r>
        <w:rPr>
          <w:lang w:eastAsia="zh-CN"/>
        </w:rPr>
        <w:t xml:space="preserve"> 80 </w:t>
      </w:r>
      <w:r>
        <w:rPr>
          <w:lang w:eastAsia="zh-CN"/>
        </w:rPr>
        <w:t>行以内</w:t>
      </w:r>
    </w:p>
    <w:p w14:paraId="71A4BC34" w14:textId="77777777" w:rsidR="00870B6F" w:rsidRPr="001F587A" w:rsidRDefault="00000000">
      <w:pPr>
        <w:pStyle w:val="1"/>
        <w:rPr>
          <w:color w:val="auto"/>
        </w:rPr>
      </w:pPr>
      <w:r w:rsidRPr="001F587A">
        <w:rPr>
          <w:color w:val="auto"/>
        </w:rPr>
        <w:lastRenderedPageBreak/>
        <w:t>五、集合与泛型使用</w:t>
      </w:r>
      <w:r w:rsidRPr="001F587A">
        <w:rPr>
          <w:rFonts w:ascii="微软雅黑" w:eastAsia="微软雅黑" w:hAnsi="微软雅黑" w:cs="微软雅黑" w:hint="eastAsia"/>
          <w:color w:val="auto"/>
        </w:rPr>
        <w:t>规</w:t>
      </w:r>
      <w:r w:rsidRPr="001F587A">
        <w:rPr>
          <w:rFonts w:ascii="MS Gothic" w:eastAsia="MS Gothic" w:hAnsi="MS Gothic" w:cs="MS Gothic" w:hint="eastAsia"/>
          <w:color w:val="auto"/>
        </w:rPr>
        <w:t>范</w:t>
      </w:r>
    </w:p>
    <w:p w14:paraId="57D50675" w14:textId="34071165" w:rsidR="00870B6F" w:rsidRDefault="00000000">
      <w:r>
        <w:t xml:space="preserve">34.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使用接口类型定义集合变量，如</w:t>
      </w:r>
      <w:proofErr w:type="spellEnd"/>
      <w:r>
        <w:t xml:space="preserve"> `List&lt;String&gt; list = new ArrayList&lt;</w:t>
      </w:r>
      <w:proofErr w:type="gramStart"/>
      <w:r>
        <w:t>&gt;();`</w:t>
      </w:r>
      <w:proofErr w:type="gramEnd"/>
    </w:p>
    <w:p w14:paraId="2265A22E" w14:textId="5BDE574D" w:rsidR="00870B6F" w:rsidRDefault="00000000">
      <w:r>
        <w:t xml:space="preserve">35.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使用泛型时，避免原始类型，防止类型转换异常</w:t>
      </w:r>
      <w:proofErr w:type="spellEnd"/>
    </w:p>
    <w:p w14:paraId="300B72DD" w14:textId="2162B24D" w:rsidR="00870B6F" w:rsidRDefault="00000000">
      <w:r>
        <w:t xml:space="preserve">36. </w:t>
      </w:r>
      <w:r w:rsidR="001F587A">
        <w:t>【</w:t>
      </w:r>
      <w:proofErr w:type="spellStart"/>
      <w:r w:rsidR="001F587A">
        <w:t>推荐】</w:t>
      </w:r>
      <w:r>
        <w:t>使用</w:t>
      </w:r>
      <w:proofErr w:type="spellEnd"/>
      <w:r>
        <w:t xml:space="preserve"> `Map` </w:t>
      </w:r>
      <w:proofErr w:type="spellStart"/>
      <w:r>
        <w:t>时，避免使用</w:t>
      </w:r>
      <w:proofErr w:type="spellEnd"/>
      <w:r>
        <w:t xml:space="preserve"> null </w:t>
      </w:r>
      <w:r>
        <w:t>作为</w:t>
      </w:r>
      <w:r>
        <w:t xml:space="preserve"> key </w:t>
      </w:r>
      <w:r>
        <w:t>或</w:t>
      </w:r>
      <w:r>
        <w:t xml:space="preserve"> value</w:t>
      </w:r>
    </w:p>
    <w:p w14:paraId="42424BF2" w14:textId="6E7491DA" w:rsidR="00870B6F" w:rsidRDefault="00000000">
      <w:pPr>
        <w:rPr>
          <w:lang w:eastAsia="zh-CN"/>
        </w:rPr>
      </w:pPr>
      <w:r>
        <w:rPr>
          <w:lang w:eastAsia="zh-CN"/>
        </w:rPr>
        <w:t xml:space="preserve">37. </w:t>
      </w:r>
      <w:r w:rsidR="001F587A">
        <w:rPr>
          <w:lang w:eastAsia="zh-CN"/>
        </w:rPr>
        <w:t>【推荐】</w:t>
      </w:r>
      <w:r>
        <w:rPr>
          <w:lang w:eastAsia="zh-CN"/>
        </w:rPr>
        <w:t>初始化集合时尽可能指定容量</w:t>
      </w:r>
    </w:p>
    <w:p w14:paraId="04685D95" w14:textId="77777777" w:rsidR="00870B6F" w:rsidRPr="001F587A" w:rsidRDefault="00000000">
      <w:pPr>
        <w:pStyle w:val="1"/>
        <w:rPr>
          <w:color w:val="auto"/>
        </w:rPr>
      </w:pPr>
      <w:proofErr w:type="spellStart"/>
      <w:r w:rsidRPr="001F587A">
        <w:rPr>
          <w:color w:val="auto"/>
        </w:rPr>
        <w:t>六、</w:t>
      </w:r>
      <w:r w:rsidRPr="001F587A">
        <w:rPr>
          <w:rFonts w:ascii="微软雅黑" w:eastAsia="微软雅黑" w:hAnsi="微软雅黑" w:cs="微软雅黑" w:hint="eastAsia"/>
          <w:color w:val="auto"/>
        </w:rPr>
        <w:t>线</w:t>
      </w:r>
      <w:r w:rsidRPr="001F587A">
        <w:rPr>
          <w:rFonts w:ascii="MS Gothic" w:eastAsia="MS Gothic" w:hAnsi="MS Gothic" w:cs="MS Gothic" w:hint="eastAsia"/>
          <w:color w:val="auto"/>
        </w:rPr>
        <w:t>程与并</w:t>
      </w:r>
      <w:r w:rsidRPr="001F587A">
        <w:rPr>
          <w:rFonts w:ascii="微软雅黑" w:eastAsia="微软雅黑" w:hAnsi="微软雅黑" w:cs="微软雅黑" w:hint="eastAsia"/>
          <w:color w:val="auto"/>
        </w:rPr>
        <w:t>发</w:t>
      </w:r>
      <w:proofErr w:type="spellEnd"/>
    </w:p>
    <w:p w14:paraId="32DAC85D" w14:textId="44812C79" w:rsidR="00870B6F" w:rsidRDefault="00000000">
      <w:r>
        <w:t xml:space="preserve">38.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禁止直接使用</w:t>
      </w:r>
      <w:proofErr w:type="spellEnd"/>
      <w:r>
        <w:t xml:space="preserve"> `Thread` </w:t>
      </w:r>
      <w:proofErr w:type="spellStart"/>
      <w:r>
        <w:t>创建线程，应使用线程池</w:t>
      </w:r>
      <w:proofErr w:type="spellEnd"/>
      <w:r>
        <w:t xml:space="preserve"> `</w:t>
      </w:r>
      <w:proofErr w:type="spellStart"/>
      <w:r>
        <w:t>ExecutorService</w:t>
      </w:r>
      <w:proofErr w:type="spellEnd"/>
      <w:r>
        <w:t>`</w:t>
      </w:r>
    </w:p>
    <w:p w14:paraId="0E456A36" w14:textId="0A149918" w:rsidR="00870B6F" w:rsidRDefault="00000000">
      <w:r>
        <w:t xml:space="preserve">39.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并发场景下共享变量应使用</w:t>
      </w:r>
      <w:proofErr w:type="spellEnd"/>
      <w:r>
        <w:t xml:space="preserve"> `volatile` </w:t>
      </w:r>
      <w:proofErr w:type="spellStart"/>
      <w:r>
        <w:t>或同步机制</w:t>
      </w:r>
      <w:proofErr w:type="spellEnd"/>
    </w:p>
    <w:p w14:paraId="1808459A" w14:textId="22EA3B82" w:rsidR="00870B6F" w:rsidRDefault="00000000">
      <w:r>
        <w:t xml:space="preserve">40. </w:t>
      </w:r>
      <w:r w:rsidR="001F587A">
        <w:t>【</w:t>
      </w:r>
      <w:proofErr w:type="spellStart"/>
      <w:r w:rsidR="001F587A">
        <w:rPr>
          <w:rFonts w:ascii="微软雅黑" w:eastAsia="微软雅黑" w:hAnsi="微软雅黑" w:cs="微软雅黑" w:hint="eastAsia"/>
        </w:rPr>
        <w:t>强</w:t>
      </w:r>
      <w:r w:rsidR="001F587A">
        <w:rPr>
          <w:rFonts w:ascii="MS Mincho" w:eastAsia="MS Mincho" w:hAnsi="MS Mincho" w:cs="MS Mincho" w:hint="eastAsia"/>
        </w:rPr>
        <w:t>制】</w:t>
      </w:r>
      <w:r>
        <w:t>使用线程安全的集合类，如</w:t>
      </w:r>
      <w:proofErr w:type="spellEnd"/>
      <w:r>
        <w:t xml:space="preserve"> `</w:t>
      </w:r>
      <w:proofErr w:type="spellStart"/>
      <w:r>
        <w:t>ConcurrentHashMap</w:t>
      </w:r>
      <w:proofErr w:type="spellEnd"/>
      <w:r>
        <w:t xml:space="preserve">` </w:t>
      </w:r>
      <w:proofErr w:type="spellStart"/>
      <w:r>
        <w:t>代替</w:t>
      </w:r>
      <w:proofErr w:type="spellEnd"/>
      <w:r>
        <w:t xml:space="preserve"> `HashMap`</w:t>
      </w:r>
    </w:p>
    <w:sectPr w:rsidR="00870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195815">
    <w:abstractNumId w:val="8"/>
  </w:num>
  <w:num w:numId="2" w16cid:durableId="2091996132">
    <w:abstractNumId w:val="6"/>
  </w:num>
  <w:num w:numId="3" w16cid:durableId="361782800">
    <w:abstractNumId w:val="5"/>
  </w:num>
  <w:num w:numId="4" w16cid:durableId="885096288">
    <w:abstractNumId w:val="4"/>
  </w:num>
  <w:num w:numId="5" w16cid:durableId="1276982329">
    <w:abstractNumId w:val="7"/>
  </w:num>
  <w:num w:numId="6" w16cid:durableId="1808820385">
    <w:abstractNumId w:val="3"/>
  </w:num>
  <w:num w:numId="7" w16cid:durableId="952711743">
    <w:abstractNumId w:val="2"/>
  </w:num>
  <w:num w:numId="8" w16cid:durableId="1589773560">
    <w:abstractNumId w:val="1"/>
  </w:num>
  <w:num w:numId="9" w16cid:durableId="10415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87A"/>
    <w:rsid w:val="0029639D"/>
    <w:rsid w:val="00326F90"/>
    <w:rsid w:val="00870B6F"/>
    <w:rsid w:val="00AA1D8D"/>
    <w:rsid w:val="00B47730"/>
    <w:rsid w:val="00CB0664"/>
    <w:rsid w:val="00D15F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A28CB"/>
  <w14:defaultImageDpi w14:val="300"/>
  <w15:docId w15:val="{831C9C66-BE62-4EDB-BA7E-BE3E427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Felis Pardo</cp:lastModifiedBy>
  <cp:revision>2</cp:revision>
  <dcterms:created xsi:type="dcterms:W3CDTF">2013-12-23T23:15:00Z</dcterms:created>
  <dcterms:modified xsi:type="dcterms:W3CDTF">2025-06-26T07:03:00Z</dcterms:modified>
  <cp:category/>
</cp:coreProperties>
</file>